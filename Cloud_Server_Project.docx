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BD29" w14:textId="77777777" w:rsidR="00BA773D" w:rsidRDefault="00000000">
      <w:pPr>
        <w:pStyle w:val="Title"/>
      </w:pPr>
      <w:r>
        <w:t>Cloud Server Project and Video Explainer</w:t>
      </w:r>
    </w:p>
    <w:p w14:paraId="69A7C3BD" w14:textId="30E7A468" w:rsidR="0008314A" w:rsidRDefault="00866582" w:rsidP="0008314A">
      <w:r>
        <w:t>Name: Naviru Dulneth Kalatuwawa Lekamge Gunawardena</w:t>
      </w:r>
      <w:r>
        <w:br/>
      </w:r>
      <w:r w:rsidR="00000000">
        <w:t>Student ID: 35289243</w:t>
      </w:r>
      <w:r w:rsidR="0008314A">
        <w:br/>
        <w:t xml:space="preserve">Domain name: </w:t>
      </w:r>
      <w:hyperlink r:id="rId6" w:history="1">
        <w:r w:rsidR="0008314A" w:rsidRPr="002B6681">
          <w:rPr>
            <w:rStyle w:val="Hyperlink"/>
          </w:rPr>
          <w:t>www.</w:t>
        </w:r>
        <w:r w:rsidR="0008314A" w:rsidRPr="002B6681">
          <w:rPr>
            <w:rStyle w:val="Hyperlink"/>
          </w:rPr>
          <w:t>naviru.linkpc.net</w:t>
        </w:r>
      </w:hyperlink>
    </w:p>
    <w:p w14:paraId="19D769C3" w14:textId="1411E9F8" w:rsidR="0008314A" w:rsidRPr="0008314A" w:rsidRDefault="0008314A" w:rsidP="0008314A">
      <w:r>
        <w:t xml:space="preserve">IP: </w:t>
      </w:r>
      <w:r w:rsidRPr="0008314A">
        <w:t>4.200.16.50</w:t>
      </w:r>
    </w:p>
    <w:p w14:paraId="69DFD647" w14:textId="640D1584" w:rsidR="00BA773D" w:rsidRDefault="00000000">
      <w:r>
        <w:br w:type="page"/>
      </w:r>
    </w:p>
    <w:p w14:paraId="4B2C5602" w14:textId="77777777" w:rsidR="00BA773D" w:rsidRDefault="00000000">
      <w:pPr>
        <w:pStyle w:val="Title"/>
      </w:pPr>
      <w:r>
        <w:lastRenderedPageBreak/>
        <w:t>Table of Contents</w:t>
      </w:r>
    </w:p>
    <w:p w14:paraId="7EEC59FF" w14:textId="77777777" w:rsidR="00BA773D" w:rsidRDefault="00000000">
      <w:r>
        <w:t>1. Logging in to Microsoft Azure</w:t>
      </w:r>
    </w:p>
    <w:p w14:paraId="4C459295" w14:textId="77777777" w:rsidR="00BA773D" w:rsidRDefault="00000000">
      <w:r>
        <w:t>2. Accessing the Azure Dashboard</w:t>
      </w:r>
    </w:p>
    <w:p w14:paraId="24153D37" w14:textId="77777777" w:rsidR="00BA773D" w:rsidRDefault="00000000">
      <w:r>
        <w:t>3. Starting the Virtual Machine Creation Process</w:t>
      </w:r>
    </w:p>
    <w:p w14:paraId="5DDA2DB6" w14:textId="77777777" w:rsidR="00BA773D" w:rsidRDefault="00000000">
      <w:r>
        <w:t>4. Configuring Basic VM Settings</w:t>
      </w:r>
    </w:p>
    <w:p w14:paraId="16188AF1" w14:textId="77777777" w:rsidR="00BA773D" w:rsidRDefault="00000000">
      <w:r>
        <w:t>5. Choosing the Operating System and Image</w:t>
      </w:r>
    </w:p>
    <w:p w14:paraId="469701A3" w14:textId="77777777" w:rsidR="00BA773D" w:rsidRDefault="00000000">
      <w:r>
        <w:t>6. Selecting the VM Size</w:t>
      </w:r>
    </w:p>
    <w:p w14:paraId="2A26ABFF" w14:textId="77777777" w:rsidR="00BA773D" w:rsidRDefault="00000000">
      <w:r>
        <w:t>7. Configuring Administrator Account and Authentication</w:t>
      </w:r>
    </w:p>
    <w:p w14:paraId="28A1310D" w14:textId="77777777" w:rsidR="00BA773D" w:rsidRDefault="00000000">
      <w:r>
        <w:t>8. Configuring Inbound Port Rules</w:t>
      </w:r>
    </w:p>
    <w:p w14:paraId="4AE38A47" w14:textId="77777777" w:rsidR="00BA773D" w:rsidRDefault="00000000">
      <w:r>
        <w:t>9. Reviewing and Creating the VM</w:t>
      </w:r>
    </w:p>
    <w:p w14:paraId="163C955F" w14:textId="77777777" w:rsidR="00BA773D" w:rsidRDefault="00000000">
      <w:r>
        <w:t>10. Deployment in Progress</w:t>
      </w:r>
    </w:p>
    <w:p w14:paraId="2D3B0D3E" w14:textId="77777777" w:rsidR="00BA773D" w:rsidRDefault="00000000">
      <w:r>
        <w:t>11. Deployment Complete</w:t>
      </w:r>
    </w:p>
    <w:p w14:paraId="4D77D20C" w14:textId="77777777" w:rsidR="00BA773D" w:rsidRDefault="00000000">
      <w:r>
        <w:t>12. Viewing VM Overview and Public IP</w:t>
      </w:r>
    </w:p>
    <w:p w14:paraId="08C1FDFD" w14:textId="77777777" w:rsidR="00BA773D" w:rsidRDefault="00000000">
      <w:r>
        <w:t>13. SSH Key Management and PuTTY Configuration</w:t>
      </w:r>
    </w:p>
    <w:p w14:paraId="15398E68" w14:textId="77777777" w:rsidR="00BA773D" w:rsidRDefault="00000000">
      <w:r>
        <w:t>14. Installing Apache Web Server</w:t>
      </w:r>
    </w:p>
    <w:p w14:paraId="5C18E7CC" w14:textId="77777777" w:rsidR="00BA773D" w:rsidRDefault="00000000">
      <w:r>
        <w:br w:type="page"/>
      </w:r>
    </w:p>
    <w:p w14:paraId="428169E8" w14:textId="77777777" w:rsidR="00BA773D" w:rsidRDefault="00000000">
      <w:pPr>
        <w:pStyle w:val="Heading1"/>
      </w:pPr>
      <w:r>
        <w:lastRenderedPageBreak/>
        <w:t>1. Logging in to Microsoft Azure</w:t>
      </w:r>
    </w:p>
    <w:p w14:paraId="79C8B93A" w14:textId="2DA95522" w:rsidR="00BA773D" w:rsidRDefault="00000000">
      <w:r>
        <w:t>Log in to the Microsoft Azure portal using your university student account. This provides access to Azure’s cloud resources, including the ability to create and manage virtual machines.</w:t>
      </w:r>
      <w:r w:rsidR="00866582">
        <w:br/>
      </w:r>
      <w:r w:rsidR="00866582">
        <w:br/>
      </w:r>
      <w:r w:rsidR="00866582">
        <w:rPr>
          <w:noProof/>
        </w:rPr>
        <w:drawing>
          <wp:inline distT="0" distB="0" distL="0" distR="0" wp14:anchorId="61171097" wp14:editId="458F8335">
            <wp:extent cx="5476875" cy="3267075"/>
            <wp:effectExtent l="0" t="0" r="9525" b="9525"/>
            <wp:docPr id="9271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9CB" w14:textId="77777777" w:rsidR="00BA773D" w:rsidRDefault="00000000">
      <w:pPr>
        <w:pStyle w:val="IntenseQuote"/>
      </w:pPr>
      <w:r>
        <w:t>Figure 1: Microsoft Azure login page</w:t>
      </w:r>
    </w:p>
    <w:p w14:paraId="22C2A82F" w14:textId="77777777" w:rsidR="00BA773D" w:rsidRDefault="00000000">
      <w:pPr>
        <w:pStyle w:val="Heading1"/>
      </w:pPr>
      <w:r>
        <w:t>2. Accessing the Azure Dashboard</w:t>
      </w:r>
    </w:p>
    <w:p w14:paraId="20BADB3B" w14:textId="77777777" w:rsidR="00BA773D" w:rsidRDefault="00000000">
      <w:r>
        <w:t>After logging in, you are directed to the Azure dashboard. This is the central hub for managing all your Azure resources.</w:t>
      </w:r>
    </w:p>
    <w:p w14:paraId="3B793D33" w14:textId="3C043607" w:rsidR="00BA773D" w:rsidRDefault="00866582">
      <w:r>
        <w:rPr>
          <w:noProof/>
        </w:rPr>
        <w:lastRenderedPageBreak/>
        <w:drawing>
          <wp:inline distT="0" distB="0" distL="0" distR="0" wp14:anchorId="59433A8B" wp14:editId="644744A5">
            <wp:extent cx="5486400" cy="3105150"/>
            <wp:effectExtent l="0" t="0" r="0" b="0"/>
            <wp:docPr id="871246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B468" w14:textId="77777777" w:rsidR="00BA773D" w:rsidRDefault="00000000">
      <w:pPr>
        <w:pStyle w:val="IntenseQuote"/>
      </w:pPr>
      <w:r>
        <w:t>Figure 2: Azure dashboard overview</w:t>
      </w:r>
    </w:p>
    <w:p w14:paraId="356EBC52" w14:textId="77777777" w:rsidR="00BA773D" w:rsidRDefault="00000000">
      <w:pPr>
        <w:pStyle w:val="Heading1"/>
      </w:pPr>
      <w:r>
        <w:t>3. Starting the Virtual Machine Creation Process</w:t>
      </w:r>
    </w:p>
    <w:p w14:paraId="743B54A7" w14:textId="77777777" w:rsidR="00BA773D" w:rsidRDefault="00000000">
      <w:r>
        <w:t>On the dashboard, select the option to create a new resource. Choose to create a “Virtual Machine” to begin configuring and deploying a new VM in the Azure cloud.</w:t>
      </w:r>
    </w:p>
    <w:p w14:paraId="232B73B8" w14:textId="0A304AAA" w:rsidR="00BA773D" w:rsidRDefault="00866582">
      <w:r>
        <w:rPr>
          <w:noProof/>
        </w:rPr>
        <w:drawing>
          <wp:inline distT="0" distB="0" distL="0" distR="0" wp14:anchorId="7AF75AE9" wp14:editId="6E908521">
            <wp:extent cx="5476875" cy="3162300"/>
            <wp:effectExtent l="0" t="0" r="9525" b="0"/>
            <wp:docPr id="94162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26CB" w14:textId="77777777" w:rsidR="00BA773D" w:rsidRDefault="00000000">
      <w:pPr>
        <w:pStyle w:val="IntenseQuote"/>
      </w:pPr>
      <w:r>
        <w:t>Figure 3: Creating a new virtual machine</w:t>
      </w:r>
    </w:p>
    <w:p w14:paraId="74F4287D" w14:textId="77777777" w:rsidR="00BA773D" w:rsidRDefault="00000000">
      <w:pPr>
        <w:pStyle w:val="Heading1"/>
      </w:pPr>
      <w:r>
        <w:lastRenderedPageBreak/>
        <w:t>4. Configuring Basic VM Settings</w:t>
      </w:r>
    </w:p>
    <w:p w14:paraId="55C22F15" w14:textId="77777777" w:rsidR="00BA773D" w:rsidRDefault="00000000">
      <w:r>
        <w:t>Fill in the basic details for your VM, such as the subscription, resource group, and virtual machine name. Select the region where your VM will be hosted.</w:t>
      </w:r>
    </w:p>
    <w:p w14:paraId="15951338" w14:textId="36E22ECD" w:rsidR="00BA773D" w:rsidRDefault="00866582">
      <w:r>
        <w:rPr>
          <w:noProof/>
        </w:rPr>
        <w:drawing>
          <wp:inline distT="0" distB="0" distL="0" distR="0" wp14:anchorId="5EB6D0C5" wp14:editId="2206C426">
            <wp:extent cx="5486400" cy="3133725"/>
            <wp:effectExtent l="0" t="0" r="0" b="9525"/>
            <wp:docPr id="492303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15FA" w14:textId="77777777" w:rsidR="00BA773D" w:rsidRDefault="00000000">
      <w:pPr>
        <w:pStyle w:val="IntenseQuote"/>
      </w:pPr>
      <w:r>
        <w:t>Figure 4: Basic VM configuration</w:t>
      </w:r>
    </w:p>
    <w:p w14:paraId="44CAC800" w14:textId="77777777" w:rsidR="00BA773D" w:rsidRDefault="00000000">
      <w:pPr>
        <w:pStyle w:val="Heading1"/>
      </w:pPr>
      <w:r>
        <w:t>5. Choosing the Operating System and Image</w:t>
      </w:r>
    </w:p>
    <w:p w14:paraId="326779F9" w14:textId="77777777" w:rsidR="00BA773D" w:rsidRDefault="00000000">
      <w:r>
        <w:t>Select the operating system image for your VM. In this example, Ubuntu Server 22.04 LTS is chosen.</w:t>
      </w:r>
    </w:p>
    <w:p w14:paraId="46BF145B" w14:textId="482173F8" w:rsidR="00BA773D" w:rsidRDefault="00866582">
      <w:r>
        <w:rPr>
          <w:noProof/>
        </w:rPr>
        <w:lastRenderedPageBreak/>
        <w:drawing>
          <wp:inline distT="0" distB="0" distL="0" distR="0" wp14:anchorId="3F92783E" wp14:editId="79A3488A">
            <wp:extent cx="5476875" cy="3009900"/>
            <wp:effectExtent l="0" t="0" r="9525" b="0"/>
            <wp:docPr id="830784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CB2A" w14:textId="77777777" w:rsidR="00BA773D" w:rsidRDefault="00000000">
      <w:pPr>
        <w:pStyle w:val="IntenseQuote"/>
      </w:pPr>
      <w:r>
        <w:t>Figure 5: Selecting the OS image</w:t>
      </w:r>
    </w:p>
    <w:p w14:paraId="6D8AD782" w14:textId="77777777" w:rsidR="00BA773D" w:rsidRDefault="00000000">
      <w:pPr>
        <w:pStyle w:val="Heading1"/>
      </w:pPr>
      <w:r>
        <w:t>6. Selecting the VM Size</w:t>
      </w:r>
    </w:p>
    <w:p w14:paraId="027A7A7C" w14:textId="77777777" w:rsidR="00BA773D" w:rsidRDefault="00000000">
      <w:r>
        <w:t>Choose the size of your VM, which determines the number of virtual CPUs, memory, and other resources.</w:t>
      </w:r>
    </w:p>
    <w:p w14:paraId="2FB99C06" w14:textId="0B8EB718" w:rsidR="00BA773D" w:rsidRDefault="00866582">
      <w:r>
        <w:rPr>
          <w:noProof/>
        </w:rPr>
        <w:drawing>
          <wp:inline distT="0" distB="0" distL="0" distR="0" wp14:anchorId="55D84C85" wp14:editId="3984DF4D">
            <wp:extent cx="5486400" cy="3067050"/>
            <wp:effectExtent l="0" t="0" r="0" b="0"/>
            <wp:docPr id="964016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55C4" w14:textId="77777777" w:rsidR="00BA773D" w:rsidRDefault="00000000">
      <w:pPr>
        <w:pStyle w:val="IntenseQuote"/>
      </w:pPr>
      <w:r>
        <w:t>Figure 6: Selecting VM size</w:t>
      </w:r>
    </w:p>
    <w:p w14:paraId="5B1E2AE6" w14:textId="77777777" w:rsidR="00BA773D" w:rsidRDefault="00000000">
      <w:pPr>
        <w:pStyle w:val="Heading1"/>
      </w:pPr>
      <w:r>
        <w:lastRenderedPageBreak/>
        <w:t>7. Configuring Administrator Account and Authentication</w:t>
      </w:r>
    </w:p>
    <w:p w14:paraId="2F60AC92" w14:textId="77777777" w:rsidR="00BA773D" w:rsidRDefault="00000000">
      <w:r>
        <w:t>Set up the administrator account for your VM. Authenticate using an SSH public key for secure remote access.</w:t>
      </w:r>
    </w:p>
    <w:p w14:paraId="2AC92FE9" w14:textId="49BD25B1" w:rsidR="00BA773D" w:rsidRDefault="00866582">
      <w:r>
        <w:rPr>
          <w:noProof/>
        </w:rPr>
        <w:drawing>
          <wp:inline distT="0" distB="0" distL="0" distR="0" wp14:anchorId="331111C1" wp14:editId="643259F6">
            <wp:extent cx="5476875" cy="3067050"/>
            <wp:effectExtent l="0" t="0" r="9525" b="0"/>
            <wp:docPr id="1549042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D371" w14:textId="77777777" w:rsidR="00BA773D" w:rsidRDefault="00000000">
      <w:pPr>
        <w:pStyle w:val="IntenseQuote"/>
      </w:pPr>
      <w:r>
        <w:t>Figure 7: SSH authentication setup</w:t>
      </w:r>
    </w:p>
    <w:p w14:paraId="429F48B4" w14:textId="77777777" w:rsidR="00BA773D" w:rsidRDefault="00000000">
      <w:pPr>
        <w:pStyle w:val="Heading1"/>
      </w:pPr>
      <w:r>
        <w:t>8. Configuring Inbound Port Rules</w:t>
      </w:r>
    </w:p>
    <w:p w14:paraId="73B4F323" w14:textId="77777777" w:rsidR="00BA773D" w:rsidRDefault="00000000">
      <w:r>
        <w:t>Configure the network security group (NSG) to allow inbound traffic on specific ports. Allow SSH (port 22) for remote connection.</w:t>
      </w:r>
    </w:p>
    <w:p w14:paraId="7FE07D12" w14:textId="35B956FC" w:rsidR="00BA773D" w:rsidRDefault="00866582">
      <w:r>
        <w:rPr>
          <w:noProof/>
        </w:rPr>
        <w:lastRenderedPageBreak/>
        <w:drawing>
          <wp:inline distT="0" distB="0" distL="0" distR="0" wp14:anchorId="161CAA70" wp14:editId="623EB6A9">
            <wp:extent cx="5476875" cy="3076575"/>
            <wp:effectExtent l="0" t="0" r="9525" b="9525"/>
            <wp:docPr id="2077442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2960" w14:textId="77777777" w:rsidR="00BA773D" w:rsidRDefault="00000000">
      <w:pPr>
        <w:pStyle w:val="IntenseQuote"/>
      </w:pPr>
      <w:r>
        <w:t>Figure 8: Inbound port rules configuration</w:t>
      </w:r>
    </w:p>
    <w:p w14:paraId="2CDF423C" w14:textId="77777777" w:rsidR="00BA773D" w:rsidRDefault="00000000">
      <w:pPr>
        <w:pStyle w:val="Heading1"/>
      </w:pPr>
      <w:r>
        <w:t>9. Reviewing and Creating the VM</w:t>
      </w:r>
    </w:p>
    <w:p w14:paraId="0BFCC307" w14:textId="77777777" w:rsidR="00BA773D" w:rsidRDefault="00000000">
      <w:r>
        <w:t>Review all configuration settings. Click “Create” to deploy the VM.</w:t>
      </w:r>
    </w:p>
    <w:p w14:paraId="7AD2A51A" w14:textId="6FF6B9AE" w:rsidR="00BA773D" w:rsidRDefault="00866582">
      <w:r>
        <w:rPr>
          <w:noProof/>
        </w:rPr>
        <w:drawing>
          <wp:inline distT="0" distB="0" distL="0" distR="0" wp14:anchorId="2FF4C0AB" wp14:editId="148FE949">
            <wp:extent cx="5476875" cy="3438525"/>
            <wp:effectExtent l="0" t="0" r="9525" b="9525"/>
            <wp:docPr id="1443126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D42C" w14:textId="77777777" w:rsidR="00BA773D" w:rsidRDefault="00000000">
      <w:pPr>
        <w:pStyle w:val="IntenseQuote"/>
      </w:pPr>
      <w:r>
        <w:t>Figure 9: Review and create VM</w:t>
      </w:r>
    </w:p>
    <w:p w14:paraId="001C9466" w14:textId="77777777" w:rsidR="00BA773D" w:rsidRDefault="00000000">
      <w:pPr>
        <w:pStyle w:val="Heading1"/>
      </w:pPr>
      <w:r>
        <w:lastRenderedPageBreak/>
        <w:t>10. Deployment in Progress</w:t>
      </w:r>
    </w:p>
    <w:p w14:paraId="6375BCA2" w14:textId="77777777" w:rsidR="00BA773D" w:rsidRDefault="00000000">
      <w:r>
        <w:t>Azure displays the deployment progress. This may take a few minutes.</w:t>
      </w:r>
    </w:p>
    <w:p w14:paraId="2CA3DAE2" w14:textId="77777777" w:rsidR="00BA773D" w:rsidRDefault="00000000">
      <w:pPr>
        <w:pStyle w:val="Heading1"/>
      </w:pPr>
      <w:r>
        <w:t>11. Deployment Complete</w:t>
      </w:r>
    </w:p>
    <w:p w14:paraId="2510E18D" w14:textId="77777777" w:rsidR="00BA773D" w:rsidRDefault="00000000">
      <w:r>
        <w:t>Once deployment is complete, you receive a confirmation message. Your VM is now live and ready for use.</w:t>
      </w:r>
    </w:p>
    <w:p w14:paraId="13A9A2B6" w14:textId="70BF51B7" w:rsidR="00BA773D" w:rsidRDefault="00866582">
      <w:r>
        <w:rPr>
          <w:noProof/>
        </w:rPr>
        <w:drawing>
          <wp:inline distT="0" distB="0" distL="0" distR="0" wp14:anchorId="7B946DB8" wp14:editId="19BC3AAE">
            <wp:extent cx="5476875" cy="3067050"/>
            <wp:effectExtent l="0" t="0" r="9525" b="0"/>
            <wp:docPr id="1062794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D457" w14:textId="77777777" w:rsidR="00BA773D" w:rsidRDefault="00000000">
      <w:pPr>
        <w:pStyle w:val="IntenseQuote"/>
      </w:pPr>
      <w:r>
        <w:t>Figure 11: Deployment complete</w:t>
      </w:r>
    </w:p>
    <w:p w14:paraId="7285FE98" w14:textId="77777777" w:rsidR="00BA773D" w:rsidRDefault="00000000">
      <w:pPr>
        <w:pStyle w:val="Heading1"/>
      </w:pPr>
      <w:r>
        <w:t>12. Viewing VM Overview and Public IP</w:t>
      </w:r>
    </w:p>
    <w:p w14:paraId="19850A20" w14:textId="77777777" w:rsidR="00BA773D" w:rsidRDefault="00000000">
      <w:r>
        <w:t>Navigate to the VM’s overview page to see details such as the public IP address, status, and resource group.</w:t>
      </w:r>
    </w:p>
    <w:p w14:paraId="1FE23FAC" w14:textId="55AE7C92" w:rsidR="00BA773D" w:rsidRDefault="0008314A">
      <w:r>
        <w:rPr>
          <w:noProof/>
        </w:rPr>
        <w:lastRenderedPageBreak/>
        <w:drawing>
          <wp:inline distT="0" distB="0" distL="0" distR="0" wp14:anchorId="405EC09B" wp14:editId="1F356122">
            <wp:extent cx="5486400" cy="3181350"/>
            <wp:effectExtent l="0" t="0" r="0" b="0"/>
            <wp:docPr id="131276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7F5A" w14:textId="77777777" w:rsidR="00BA773D" w:rsidRDefault="00000000">
      <w:pPr>
        <w:pStyle w:val="IntenseQuote"/>
      </w:pPr>
      <w:r>
        <w:t>Figure 12: VM overview and public IP</w:t>
      </w:r>
    </w:p>
    <w:p w14:paraId="456F7FAE" w14:textId="77777777" w:rsidR="00BA773D" w:rsidRDefault="00000000">
      <w:pPr>
        <w:pStyle w:val="Heading1"/>
      </w:pPr>
      <w:r>
        <w:t>13. SSH Key Management and PuTTY Configuration</w:t>
      </w:r>
    </w:p>
    <w:p w14:paraId="618203D6" w14:textId="77777777" w:rsidR="00BA773D" w:rsidRDefault="00000000">
      <w:r>
        <w:t>After deploying your VM, securely connect to it using SSH. The following steps guide you through managing your server key and configuring PuTTY for SSH access:</w:t>
      </w:r>
    </w:p>
    <w:p w14:paraId="53DA0979" w14:textId="77777777" w:rsidR="00BA773D" w:rsidRDefault="00000000">
      <w:r>
        <w:t>1. Download the server key (.pem) from Azure.</w:t>
      </w:r>
    </w:p>
    <w:p w14:paraId="17AF833E" w14:textId="77777777" w:rsidR="00BA773D" w:rsidRDefault="00000000">
      <w:r>
        <w:t>2. Open PuTTYgen, load the .pem file.</w:t>
      </w:r>
    </w:p>
    <w:p w14:paraId="5060B735" w14:textId="77777777" w:rsidR="00BA773D" w:rsidRDefault="00000000">
      <w:r>
        <w:t>3. Save the private key as .ppk.</w:t>
      </w:r>
    </w:p>
    <w:p w14:paraId="28534B53" w14:textId="77777777" w:rsidR="00BA773D" w:rsidRDefault="00000000">
      <w:r>
        <w:t>4. In PuTTY, enter your VM’s public IP and set SSH as the connection type.</w:t>
      </w:r>
    </w:p>
    <w:p w14:paraId="77402136" w14:textId="77777777" w:rsidR="00BA773D" w:rsidRDefault="00000000">
      <w:r>
        <w:t>5. Under SSH &gt; Auth, select your .ppk file for authentication.</w:t>
      </w:r>
    </w:p>
    <w:p w14:paraId="42988543" w14:textId="77777777" w:rsidR="00BA773D" w:rsidRDefault="00000000">
      <w:pPr>
        <w:pStyle w:val="Heading1"/>
      </w:pPr>
      <w:r>
        <w:t>14. Installing Apache Web Server</w:t>
      </w:r>
    </w:p>
    <w:p w14:paraId="703D2451" w14:textId="77777777" w:rsidR="00BA773D" w:rsidRDefault="00000000">
      <w:r>
        <w:t>After connecting to your VM via SSH, install the Apache web server to host web pages and applications.</w:t>
      </w:r>
    </w:p>
    <w:p w14:paraId="74A7347A" w14:textId="77777777" w:rsidR="00BA773D" w:rsidRDefault="00000000">
      <w:r>
        <w:t>Step 1: Update System Packages</w:t>
      </w:r>
    </w:p>
    <w:p w14:paraId="4D9532AB" w14:textId="77777777" w:rsidR="00BA773D" w:rsidRDefault="00000000">
      <w:r>
        <w:t>Run the following command to update your system:</w:t>
      </w:r>
    </w:p>
    <w:p w14:paraId="6FC597D2" w14:textId="77777777" w:rsidR="00BA773D" w:rsidRDefault="00000000">
      <w:pPr>
        <w:pStyle w:val="IntenseQuote"/>
      </w:pPr>
      <w:r>
        <w:t>sudo apt update &amp;&amp; sudo apt upgrade -y</w:t>
      </w:r>
    </w:p>
    <w:p w14:paraId="0298DE90" w14:textId="77777777" w:rsidR="00BA773D" w:rsidRDefault="00000000">
      <w:r>
        <w:lastRenderedPageBreak/>
        <w:t>Step 2: Install Apache</w:t>
      </w:r>
    </w:p>
    <w:p w14:paraId="3D9EDAC2" w14:textId="77777777" w:rsidR="00BA773D" w:rsidRDefault="00000000">
      <w:r>
        <w:t>Install Apache with:</w:t>
      </w:r>
    </w:p>
    <w:p w14:paraId="123B10E9" w14:textId="77777777" w:rsidR="00BA773D" w:rsidRDefault="00000000">
      <w:pPr>
        <w:pStyle w:val="IntenseQuote"/>
      </w:pPr>
      <w:r>
        <w:t>sudo apt install apache2 -y</w:t>
      </w:r>
    </w:p>
    <w:p w14:paraId="7F04693F" w14:textId="77777777" w:rsidR="00BA773D" w:rsidRDefault="00000000">
      <w:r>
        <w:t>Step 3: Verify Apache Installation</w:t>
      </w:r>
    </w:p>
    <w:p w14:paraId="67469556" w14:textId="77777777" w:rsidR="00BA773D" w:rsidRDefault="00000000">
      <w:r>
        <w:t>Check the status of Apache:</w:t>
      </w:r>
    </w:p>
    <w:p w14:paraId="19DC0366" w14:textId="77777777" w:rsidR="00BA773D" w:rsidRDefault="00000000">
      <w:pPr>
        <w:pStyle w:val="IntenseQuote"/>
      </w:pPr>
      <w:r>
        <w:t>sudo systemctl status apache2</w:t>
      </w:r>
    </w:p>
    <w:p w14:paraId="287B1CE6" w14:textId="77777777" w:rsidR="00BA773D" w:rsidRDefault="00000000">
      <w:r>
        <w:t>Step 4: Allow HTTP Traffic Through the Firewall</w:t>
      </w:r>
    </w:p>
    <w:p w14:paraId="161069EA" w14:textId="77777777" w:rsidR="00BA773D" w:rsidRDefault="00000000">
      <w:r>
        <w:t>Allow HTTP traffic:</w:t>
      </w:r>
    </w:p>
    <w:p w14:paraId="0EBBFEFE" w14:textId="77777777" w:rsidR="00BA773D" w:rsidRDefault="00000000">
      <w:pPr>
        <w:pStyle w:val="IntenseQuote"/>
      </w:pPr>
      <w:r>
        <w:t>sudo ufw allow 'Apache'</w:t>
      </w:r>
      <w:r>
        <w:br/>
        <w:t>sudo ufw enable</w:t>
      </w:r>
      <w:r>
        <w:br/>
        <w:t>sudo ufw status</w:t>
      </w:r>
    </w:p>
    <w:p w14:paraId="5D32069A" w14:textId="77777777" w:rsidR="00BA773D" w:rsidRDefault="00000000">
      <w:r>
        <w:t>Step 5: Test Apache Web Server</w:t>
      </w:r>
    </w:p>
    <w:p w14:paraId="633421DA" w14:textId="77777777" w:rsidR="00BA773D" w:rsidRDefault="00000000">
      <w:r>
        <w:t>Open a web browser and enter your VM’s public IP address. You should see the default Apache2 Ubuntu web page.</w:t>
      </w:r>
    </w:p>
    <w:sectPr w:rsidR="00BA7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296775">
    <w:abstractNumId w:val="8"/>
  </w:num>
  <w:num w:numId="2" w16cid:durableId="157579074">
    <w:abstractNumId w:val="6"/>
  </w:num>
  <w:num w:numId="3" w16cid:durableId="1442384371">
    <w:abstractNumId w:val="5"/>
  </w:num>
  <w:num w:numId="4" w16cid:durableId="2033914651">
    <w:abstractNumId w:val="4"/>
  </w:num>
  <w:num w:numId="5" w16cid:durableId="1292974076">
    <w:abstractNumId w:val="7"/>
  </w:num>
  <w:num w:numId="6" w16cid:durableId="1359625075">
    <w:abstractNumId w:val="3"/>
  </w:num>
  <w:num w:numId="7" w16cid:durableId="726534953">
    <w:abstractNumId w:val="2"/>
  </w:num>
  <w:num w:numId="8" w16cid:durableId="612247458">
    <w:abstractNumId w:val="1"/>
  </w:num>
  <w:num w:numId="9" w16cid:durableId="39505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14A"/>
    <w:rsid w:val="0015074B"/>
    <w:rsid w:val="0029639D"/>
    <w:rsid w:val="00326F90"/>
    <w:rsid w:val="004C56C0"/>
    <w:rsid w:val="00866582"/>
    <w:rsid w:val="00AA1D8D"/>
    <w:rsid w:val="00B47730"/>
    <w:rsid w:val="00BA77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72EF3"/>
  <w14:defaultImageDpi w14:val="300"/>
  <w15:docId w15:val="{B34B33AE-D9FE-44A4-B236-D09947BA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83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www.naviru.linkpc.ne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674</Words>
  <Characters>3462</Characters>
  <Application>Microsoft Office Word</Application>
  <DocSecurity>0</DocSecurity>
  <Lines>111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Naviru GUNAWARDHANA</cp:lastModifiedBy>
  <cp:revision>2</cp:revision>
  <dcterms:created xsi:type="dcterms:W3CDTF">2013-12-23T23:15:00Z</dcterms:created>
  <dcterms:modified xsi:type="dcterms:W3CDTF">2025-06-09T15:34:00Z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dfb2135c-2c49-4007-887b-9ec09276d31c</vt:lpwstr>
  </property>
</Properties>
</file>